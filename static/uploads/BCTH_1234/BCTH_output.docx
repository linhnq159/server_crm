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3268"/>
        <w:gridCol w:w="3268"/>
        <w:gridCol w:w="3268"/>
      </w:tblGrid>
      <w:tr>
        <w:trPr>
          <w:trHeight w:hRule="exact" w:val="1960"/>
        </w:trPr>
        <w:tc>
          <w:tcPr>
            <w:tcW w:type="dxa" w:w="4038"/>
            <w:tcBorders>
              <w:start w:sz="7.2000000000000455" w:val="single" w:color="#FFFFFF"/>
              <w:top w:sz="7.2000000000000455" w:val="single" w:color="#FFFFFF"/>
              <w:end w:sz="7.199999999999818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0" w:after="0"/>
              <w:ind w:left="3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CTCP THANH TOÁN HƯNG HÀ</w:t>
            </w:r>
          </w:p>
          <w:p>
            <w:pPr>
              <w:autoSpaceDN w:val="0"/>
              <w:autoSpaceDE w:val="0"/>
              <w:widowControl/>
              <w:spacing w:line="230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PHÒNG KINH DOANH TỔNG HỢP</w:t>
            </w:r>
          </w:p>
          <w:p>
            <w:pPr>
              <w:autoSpaceDN w:val="0"/>
              <w:autoSpaceDE w:val="0"/>
              <w:widowControl/>
              <w:spacing w:line="245" w:lineRule="auto" w:before="130" w:after="0"/>
              <w:ind w:left="242" w:right="78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V/v Về công việc hoàn thành ngày </w:t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9/11/2021 và đề xuất công </w:t>
            </w:r>
            <w:r>
              <w:rPr>
                <w:spacing w:val="-8.0"/>
                <w:rFonts w:ascii="Times" w:hAnsi="Times" w:eastAsia="Times"/>
                <w:b/>
                <w:i w:val="0"/>
                <w:color w:val="000000"/>
                <w:sz w:val="24"/>
              </w:rPr>
              <w:t xml:space="preserve">việc ngày </w:t>
            </w:r>
          </w:p>
          <w:p>
            <w:pPr>
              <w:autoSpaceDN w:val="0"/>
              <w:autoSpaceDE w:val="0"/>
              <w:widowControl/>
              <w:spacing w:line="290" w:lineRule="auto" w:before="0" w:after="0"/>
              <w:ind w:left="0" w:right="134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10/11/2021 </w:t>
            </w:r>
          </w:p>
        </w:tc>
        <w:tc>
          <w:tcPr>
            <w:tcW w:type="dxa" w:w="5248"/>
            <w:tcBorders>
              <w:start w:sz="7.199999999999818" w:val="single" w:color="#FFFFFF"/>
              <w:top w:sz="7.2000000000000455" w:val="single" w:color="#FFFFFF"/>
              <w:end w:sz="7.199999999999818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3.9999999999997726" w:type="dxa"/>
            </w:tblPr>
            <w:tblGrid>
              <w:gridCol w:w="5248"/>
            </w:tblGrid>
            <w:tr>
              <w:trPr>
                <w:trHeight w:hRule="exact" w:val="466"/>
              </w:trPr>
              <w:tc>
                <w:tcPr>
                  <w:tcW w:type="dxa" w:w="520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0" w:lineRule="auto" w:before="10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/>
                      <w:i w:val="0"/>
                      <w:color w:val="000000"/>
                      <w:sz w:val="24"/>
                    </w:rPr>
                    <w:t xml:space="preserve">CỘNG HÒA XÃ HỘI CHỦ NGHĨA VIỆT NAM </w:t>
                  </w:r>
                </w:p>
              </w:tc>
            </w:tr>
            <w:tr>
              <w:trPr>
                <w:trHeight w:hRule="exact" w:val="408"/>
              </w:trPr>
              <w:tc>
                <w:tcPr>
                  <w:tcW w:type="dxa" w:w="520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0" w:lineRule="auto" w:before="32" w:after="0"/>
                    <w:ind w:left="1152" w:right="0" w:firstLine="0"/>
                    <w:jc w:val="left"/>
                  </w:pPr>
                  <w:r>
                    <w:rPr>
                      <w:rFonts w:ascii="Times" w:hAnsi="Times" w:eastAsia="Times"/>
                      <w:b/>
                      <w:i w:val="0"/>
                      <w:color w:val="000000"/>
                      <w:sz w:val="24"/>
                    </w:rPr>
                    <w:t xml:space="preserve">Độc lập - Tự do - Hạnh phúc </w:t>
                  </w:r>
                </w:p>
              </w:tc>
            </w:tr>
            <w:tr>
              <w:trPr>
                <w:trHeight w:hRule="exact" w:val="642"/>
              </w:trPr>
              <w:tc>
                <w:tcPr>
                  <w:tcW w:type="dxa" w:w="520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7" w:lineRule="auto" w:before="42" w:after="0"/>
                    <w:ind w:left="74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24"/>
                    </w:rPr>
                    <w:t xml:space="preserve">Hà Nội, ngày  09  tháng  11  năm 2021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20"/>
            <w:tcBorders>
              <w:start w:sz="7.199999999999818" w:val="single" w:color="#FFFFFF"/>
              <w:top w:sz="7.2000000000000455" w:val="single" w:color="#FFFFFF"/>
              <w:end w:sz="7.200000000000728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90" w:lineRule="auto" w:before="696" w:after="0"/>
        <w:ind w:left="0" w:right="4492" w:firstLine="0"/>
        <w:jc w:val="right"/>
      </w:pPr>
      <w:r>
        <w:rPr>
          <w:rFonts w:ascii="Times" w:hAnsi="Times" w:eastAsia="Times"/>
          <w:b/>
          <w:i w:val="0"/>
          <w:color w:val="000000"/>
          <w:sz w:val="26"/>
        </w:rPr>
        <w:t xml:space="preserve">BÁO CÁO </w:t>
      </w:r>
    </w:p>
    <w:p>
      <w:pPr>
        <w:autoSpaceDN w:val="0"/>
        <w:autoSpaceDE w:val="0"/>
        <w:widowControl/>
        <w:spacing w:line="288" w:lineRule="auto" w:before="658" w:after="0"/>
        <w:ind w:left="26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6"/>
        </w:rPr>
        <w:t xml:space="preserve">I. Bộ phận Kinh doanh Thẻ cào </w:t>
      </w:r>
    </w:p>
    <w:p>
      <w:pPr>
        <w:autoSpaceDN w:val="0"/>
        <w:autoSpaceDE w:val="0"/>
        <w:widowControl/>
        <w:spacing w:line="230" w:lineRule="auto" w:before="266" w:after="0"/>
        <w:ind w:left="26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6"/>
        </w:rPr>
        <w:t>1. Đ/c Dung (0)</w:t>
      </w:r>
    </w:p>
    <w:p>
      <w:pPr>
        <w:autoSpaceDN w:val="0"/>
        <w:autoSpaceDE w:val="0"/>
        <w:widowControl/>
        <w:spacing w:line="278" w:lineRule="auto" w:before="254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a). Trực: </w:t>
      </w:r>
    </w:p>
    <w:p>
      <w:pPr>
        <w:autoSpaceDN w:val="0"/>
        <w:autoSpaceDE w:val="0"/>
        <w:widowControl/>
        <w:spacing w:line="278" w:lineRule="auto" w:before="238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Hotline, livechat (hỗ trợ, giải đáp thắc mắc, tư vấn dịch vụ khách hàng). </w:t>
      </w:r>
    </w:p>
    <w:p>
      <w:pPr>
        <w:autoSpaceDN w:val="0"/>
        <w:autoSpaceDE w:val="0"/>
        <w:widowControl/>
        <w:spacing w:line="278" w:lineRule="auto" w:before="240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Skype, tele: hỗ trợ, giải quyết vấn đề thẻ cào, vấn đề kết nối API mua thẻ </w:t>
      </w:r>
    </w:p>
    <w:p>
      <w:pPr>
        <w:autoSpaceDN w:val="0"/>
        <w:autoSpaceDE w:val="0"/>
        <w:widowControl/>
        <w:spacing w:line="278" w:lineRule="auto" w:before="236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Cộng tiền KH: 2.680.000 </w:t>
      </w:r>
    </w:p>
    <w:p>
      <w:pPr>
        <w:autoSpaceDN w:val="0"/>
        <w:autoSpaceDE w:val="0"/>
        <w:widowControl/>
        <w:spacing w:line="278" w:lineRule="auto" w:before="238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b). Duyệt yêu cầu tham gia FB 2 group: BANTHE , RAONHANH </w:t>
      </w:r>
    </w:p>
    <w:p>
      <w:pPr>
        <w:autoSpaceDN w:val="0"/>
        <w:autoSpaceDE w:val="0"/>
        <w:widowControl/>
        <w:spacing w:line="278" w:lineRule="auto" w:before="238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d). Nhập thẻ: 1350 cái </w:t>
      </w:r>
    </w:p>
    <w:p>
      <w:pPr>
        <w:autoSpaceDN w:val="0"/>
        <w:autoSpaceDE w:val="0"/>
        <w:widowControl/>
        <w:spacing w:line="278" w:lineRule="auto" w:before="238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Nhập thẻ đổi tác </w:t>
      </w:r>
    </w:p>
    <w:p>
      <w:pPr>
        <w:autoSpaceDN w:val="0"/>
        <w:autoSpaceDE w:val="0"/>
        <w:widowControl/>
        <w:spacing w:line="278" w:lineRule="auto" w:before="238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Thống kê kế toán </w:t>
      </w:r>
    </w:p>
    <w:p>
      <w:pPr>
        <w:autoSpaceDN w:val="0"/>
        <w:autoSpaceDE w:val="0"/>
        <w:widowControl/>
        <w:spacing w:line="278" w:lineRule="auto" w:before="238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Thẻ sai trực đêm: 0 </w:t>
      </w:r>
    </w:p>
    <w:p>
      <w:pPr>
        <w:autoSpaceDN w:val="0"/>
        <w:autoSpaceDE w:val="0"/>
        <w:widowControl/>
        <w:spacing w:line="290" w:lineRule="auto" w:before="238" w:after="0"/>
        <w:ind w:left="26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6"/>
        </w:rPr>
        <w:t xml:space="preserve">2. Đ/c Ngân (0) </w:t>
      </w:r>
    </w:p>
    <w:p>
      <w:pPr>
        <w:autoSpaceDN w:val="0"/>
        <w:autoSpaceDE w:val="0"/>
        <w:widowControl/>
        <w:spacing w:line="278" w:lineRule="auto" w:before="224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a). Trực: </w:t>
      </w:r>
    </w:p>
    <w:p>
      <w:pPr>
        <w:autoSpaceDN w:val="0"/>
        <w:autoSpaceDE w:val="0"/>
        <w:widowControl/>
        <w:spacing w:line="278" w:lineRule="auto" w:before="238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Hotline, livechat (hỗ trợ, giải đáp thắc mắc, tư vấn dịch vụ khách hàng). </w:t>
      </w:r>
    </w:p>
    <w:p>
      <w:pPr>
        <w:autoSpaceDN w:val="0"/>
        <w:autoSpaceDE w:val="0"/>
        <w:widowControl/>
        <w:spacing w:line="276" w:lineRule="auto" w:before="238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Skype, tele: hỗ trợ, giải quyết vấn đề thẻ cào, vấn đề kết nối API mua thẻ </w:t>
      </w:r>
    </w:p>
    <w:p>
      <w:pPr>
        <w:autoSpaceDN w:val="0"/>
        <w:autoSpaceDE w:val="0"/>
        <w:widowControl/>
        <w:spacing w:line="278" w:lineRule="auto" w:before="240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Cộng tiền KH </w:t>
      </w:r>
    </w:p>
    <w:p>
      <w:pPr>
        <w:autoSpaceDN w:val="0"/>
        <w:autoSpaceDE w:val="0"/>
        <w:widowControl/>
        <w:spacing w:line="278" w:lineRule="auto" w:before="238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Trực tối, nghỉ sáng </w:t>
      </w:r>
    </w:p>
    <w:p>
      <w:pPr>
        <w:autoSpaceDN w:val="0"/>
        <w:autoSpaceDE w:val="0"/>
        <w:widowControl/>
        <w:spacing w:line="233" w:lineRule="auto" w:before="278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b). Duyệt yêu cầu tham gia FB 2 group: TIMVIEC , RAONHANH </w:t>
      </w:r>
    </w:p>
    <w:p>
      <w:pPr>
        <w:sectPr>
          <w:pgSz w:w="11909" w:h="16834"/>
          <w:pgMar w:top="696" w:right="664" w:bottom="750" w:left="1440" w:header="720" w:footer="720" w:gutter="0"/>
          <w:cols w:space="720" w:num="1" w:equalWidth="0">
            <w:col w:w="98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c). Nhập thẻ: 1000 thẻ giấy </w:t>
      </w:r>
    </w:p>
    <w:p>
      <w:pPr>
        <w:autoSpaceDN w:val="0"/>
        <w:autoSpaceDE w:val="0"/>
        <w:widowControl/>
        <w:spacing w:line="288" w:lineRule="auto" w:before="240" w:after="0"/>
        <w:ind w:left="26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6"/>
        </w:rPr>
        <w:t xml:space="preserve">3. Đ/c Hiếu (1) </w:t>
      </w:r>
    </w:p>
    <w:p>
      <w:pPr>
        <w:autoSpaceDN w:val="0"/>
        <w:autoSpaceDE w:val="0"/>
        <w:widowControl/>
        <w:spacing w:line="278" w:lineRule="auto" w:before="222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a). Trực: </w:t>
      </w:r>
    </w:p>
    <w:p>
      <w:pPr>
        <w:autoSpaceDN w:val="0"/>
        <w:autoSpaceDE w:val="0"/>
        <w:widowControl/>
        <w:spacing w:line="278" w:lineRule="auto" w:before="240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Hotline, livechat (hỗ trợ, giải đáp thắc mắc, tư vấn dịch vụ khách hàng). </w:t>
      </w:r>
    </w:p>
    <w:p>
      <w:pPr>
        <w:autoSpaceDN w:val="0"/>
        <w:autoSpaceDE w:val="0"/>
        <w:widowControl/>
        <w:spacing w:line="278" w:lineRule="auto" w:before="238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Skype, tele: hỗ trợ, giải quyết vấn đề thẻ cào, vấn đề kết nối API mua thẻ </w:t>
      </w:r>
    </w:p>
    <w:p>
      <w:pPr>
        <w:autoSpaceDN w:val="0"/>
        <w:autoSpaceDE w:val="0"/>
        <w:widowControl/>
        <w:spacing w:line="233" w:lineRule="auto" w:before="278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b). Duyệt yêu cầu tham gia FB 2 group: BANTHE , RAONHANH </w:t>
      </w:r>
    </w:p>
    <w:p>
      <w:pPr>
        <w:autoSpaceDN w:val="0"/>
        <w:autoSpaceDE w:val="0"/>
        <w:widowControl/>
        <w:spacing w:line="278" w:lineRule="auto" w:before="254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d). Nhập thẻ: 1000 </w:t>
      </w:r>
    </w:p>
    <w:p>
      <w:pPr>
        <w:autoSpaceDN w:val="0"/>
        <w:autoSpaceDE w:val="0"/>
        <w:widowControl/>
        <w:spacing w:line="278" w:lineRule="auto" w:before="240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Cao 5900 the </w:t>
      </w:r>
    </w:p>
    <w:p>
      <w:pPr>
        <w:autoSpaceDN w:val="0"/>
        <w:autoSpaceDE w:val="0"/>
        <w:widowControl/>
        <w:spacing w:line="278" w:lineRule="auto" w:before="236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Check thẻ file, giấy nhập lên kho. </w:t>
      </w:r>
    </w:p>
    <w:p>
      <w:pPr>
        <w:autoSpaceDN w:val="0"/>
        <w:autoSpaceDE w:val="0"/>
        <w:widowControl/>
        <w:spacing w:line="278" w:lineRule="auto" w:before="238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Check bai bien tap </w:t>
      </w:r>
    </w:p>
    <w:p>
      <w:pPr>
        <w:autoSpaceDN w:val="0"/>
        <w:autoSpaceDE w:val="0"/>
        <w:widowControl/>
        <w:spacing w:line="278" w:lineRule="auto" w:before="238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Thẻ sai trực đêm: 0 </w:t>
      </w:r>
    </w:p>
    <w:p>
      <w:pPr>
        <w:autoSpaceDN w:val="0"/>
        <w:autoSpaceDE w:val="0"/>
        <w:widowControl/>
        <w:spacing w:line="230" w:lineRule="auto" w:before="282" w:after="0"/>
        <w:ind w:left="26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6"/>
        </w:rPr>
        <w:t>II. Tổ tìm việc</w:t>
      </w:r>
    </w:p>
    <w:p>
      <w:pPr>
        <w:autoSpaceDN w:val="0"/>
        <w:autoSpaceDE w:val="0"/>
        <w:widowControl/>
        <w:spacing w:line="290" w:lineRule="auto" w:before="256" w:after="0"/>
        <w:ind w:left="26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6"/>
        </w:rPr>
        <w:t xml:space="preserve">1. Đ.c Yến Linh (0) </w:t>
      </w:r>
    </w:p>
    <w:p>
      <w:pPr>
        <w:autoSpaceDN w:val="0"/>
        <w:autoSpaceDE w:val="0"/>
        <w:widowControl/>
        <w:spacing w:line="230" w:lineRule="auto" w:before="264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Tổng số cuộc gọi thành công: 90 </w:t>
      </w:r>
    </w:p>
    <w:p>
      <w:pPr>
        <w:autoSpaceDN w:val="0"/>
        <w:autoSpaceDE w:val="0"/>
        <w:widowControl/>
        <w:spacing w:line="233" w:lineRule="auto" w:before="296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Tổng NTD chúc zalo: 669 </w:t>
      </w:r>
    </w:p>
    <w:p>
      <w:pPr>
        <w:autoSpaceDN w:val="0"/>
        <w:autoSpaceDE w:val="0"/>
        <w:widowControl/>
        <w:spacing w:line="233" w:lineRule="auto" w:before="298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Tổng KH tiềm năng: 1 </w:t>
      </w:r>
    </w:p>
    <w:p>
      <w:pPr>
        <w:autoSpaceDN w:val="0"/>
        <w:autoSpaceDE w:val="0"/>
        <w:widowControl/>
        <w:spacing w:line="233" w:lineRule="auto" w:before="296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Sản lượng trong ngày: 0 VND </w:t>
      </w:r>
    </w:p>
    <w:p>
      <w:pPr>
        <w:autoSpaceDN w:val="0"/>
        <w:autoSpaceDE w:val="0"/>
        <w:widowControl/>
        <w:spacing w:line="288" w:lineRule="auto" w:before="256" w:after="0"/>
        <w:ind w:left="26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6"/>
        </w:rPr>
        <w:t xml:space="preserve">2. Đ.c Mai Hương (1) </w:t>
      </w:r>
    </w:p>
    <w:p>
      <w:pPr>
        <w:autoSpaceDN w:val="0"/>
        <w:autoSpaceDE w:val="0"/>
        <w:widowControl/>
        <w:spacing w:line="278" w:lineRule="auto" w:before="224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Tổng số cuộc gọi thành công:  81 </w:t>
      </w:r>
    </w:p>
    <w:p>
      <w:pPr>
        <w:autoSpaceDN w:val="0"/>
        <w:autoSpaceDE w:val="0"/>
        <w:widowControl/>
        <w:spacing w:line="278" w:lineRule="auto" w:before="238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Tổng NTD chúc zalo: 2100 </w:t>
      </w:r>
    </w:p>
    <w:p>
      <w:pPr>
        <w:autoSpaceDN w:val="0"/>
        <w:autoSpaceDE w:val="0"/>
        <w:widowControl/>
        <w:spacing w:line="278" w:lineRule="auto" w:before="238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Tổng KH tiềm năng: 0 </w:t>
      </w:r>
    </w:p>
    <w:p>
      <w:pPr>
        <w:autoSpaceDN w:val="0"/>
        <w:autoSpaceDE w:val="0"/>
        <w:widowControl/>
        <w:spacing w:line="278" w:lineRule="auto" w:before="236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Sản lượng trong ngày: 3 gói - 6.500.000 </w:t>
      </w:r>
    </w:p>
    <w:p>
      <w:pPr>
        <w:autoSpaceDN w:val="0"/>
        <w:tabs>
          <w:tab w:pos="2238" w:val="left"/>
          <w:tab w:pos="4390" w:val="left"/>
          <w:tab w:pos="6492" w:val="left"/>
          <w:tab w:pos="8724" w:val="left"/>
        </w:tabs>
        <w:autoSpaceDE w:val="0"/>
        <w:widowControl/>
        <w:spacing w:line="290" w:lineRule="auto" w:before="242" w:after="0"/>
        <w:ind w:left="26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6"/>
        </w:rPr>
        <w:t xml:space="preserve">3. </w:t>
      </w:r>
      <w:r>
        <w:tab/>
      </w:r>
      <w:r>
        <w:rPr>
          <w:rFonts w:ascii="Times" w:hAnsi="Times" w:eastAsia="Times"/>
          <w:b/>
          <w:i w:val="0"/>
          <w:color w:val="000000"/>
          <w:sz w:val="26"/>
        </w:rPr>
        <w:t xml:space="preserve">Đ.c </w:t>
      </w:r>
      <w:r>
        <w:tab/>
      </w:r>
      <w:r>
        <w:rPr>
          <w:rFonts w:ascii="Times" w:hAnsi="Times" w:eastAsia="Times"/>
          <w:b/>
          <w:i w:val="0"/>
          <w:color w:val="000000"/>
          <w:sz w:val="26"/>
        </w:rPr>
        <w:t xml:space="preserve">Đỗ </w:t>
      </w:r>
      <w:r>
        <w:tab/>
      </w:r>
      <w:r>
        <w:rPr>
          <w:rFonts w:ascii="Times" w:hAnsi="Times" w:eastAsia="Times"/>
          <w:b/>
          <w:i w:val="0"/>
          <w:color w:val="000000"/>
          <w:sz w:val="26"/>
        </w:rPr>
        <w:t xml:space="preserve">Lan </w:t>
      </w:r>
      <w:r>
        <w:tab/>
      </w:r>
      <w:r>
        <w:rPr>
          <w:rFonts w:ascii="Times" w:hAnsi="Times" w:eastAsia="Times"/>
          <w:b/>
          <w:i w:val="0"/>
          <w:color w:val="000000"/>
          <w:sz w:val="26"/>
        </w:rPr>
        <w:t xml:space="preserve">(0) </w:t>
      </w:r>
    </w:p>
    <w:p>
      <w:pPr>
        <w:autoSpaceDN w:val="0"/>
        <w:autoSpaceDE w:val="0"/>
        <w:widowControl/>
        <w:spacing w:line="276" w:lineRule="auto" w:before="326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Tổng số cuộc gọi thành công:  93 </w:t>
      </w:r>
    </w:p>
    <w:p>
      <w:pPr>
        <w:autoSpaceDN w:val="0"/>
        <w:autoSpaceDE w:val="0"/>
        <w:widowControl/>
        <w:spacing w:line="278" w:lineRule="auto" w:before="238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Tổng NTD chúc zalo: 1000 </w:t>
      </w:r>
    </w:p>
    <w:p>
      <w:pPr>
        <w:sectPr>
          <w:pgSz w:w="11909" w:h="16834"/>
          <w:pgMar w:top="268" w:right="1352" w:bottom="918" w:left="1440" w:header="720" w:footer="720" w:gutter="0"/>
          <w:cols w:space="720" w:num="1" w:equalWidth="0">
            <w:col w:w="9116" w:space="0"/>
            <w:col w:w="98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.0" w:type="dxa"/>
      </w:tblPr>
      <w:tblGrid>
        <w:gridCol w:w="1823"/>
        <w:gridCol w:w="1823"/>
        <w:gridCol w:w="1823"/>
        <w:gridCol w:w="1823"/>
        <w:gridCol w:w="1823"/>
      </w:tblGrid>
      <w:tr>
        <w:trPr>
          <w:trHeight w:hRule="exact" w:val="336"/>
        </w:trPr>
        <w:tc>
          <w:tcPr>
            <w:tcW w:type="dxa" w:w="15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6"/>
              </w:rPr>
              <w:t xml:space="preserve">Tổng </w:t>
            </w:r>
          </w:p>
        </w:tc>
        <w:tc>
          <w:tcPr>
            <w:tcW w:type="dxa" w:w="23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" w:after="0"/>
              <w:ind w:left="0" w:right="10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6"/>
              </w:rPr>
              <w:t xml:space="preserve">KH </w:t>
            </w:r>
          </w:p>
        </w:tc>
        <w:tc>
          <w:tcPr>
            <w:tcW w:type="dxa" w:w="18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" w:after="0"/>
              <w:ind w:left="0" w:right="8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6"/>
              </w:rPr>
              <w:t xml:space="preserve">tiềm </w:t>
            </w:r>
          </w:p>
        </w:tc>
        <w:tc>
          <w:tcPr>
            <w:tcW w:type="dxa" w:w="22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6"/>
              </w:rPr>
              <w:t xml:space="preserve">năng: </w:t>
            </w:r>
          </w:p>
        </w:tc>
        <w:tc>
          <w:tcPr>
            <w:tcW w:type="dxa" w:w="101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6"/>
              </w:rPr>
              <w:t xml:space="preserve">0 </w:t>
            </w:r>
          </w:p>
        </w:tc>
      </w:tr>
      <w:tr>
        <w:trPr>
          <w:trHeight w:hRule="exact" w:val="472"/>
        </w:trPr>
        <w:tc>
          <w:tcPr>
            <w:tcW w:type="dxa" w:w="38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6"/>
              </w:rPr>
              <w:t xml:space="preserve">Sản lượng trong ngày: 0 VND </w:t>
            </w:r>
          </w:p>
        </w:tc>
        <w:tc>
          <w:tcPr>
            <w:tcW w:type="dxa" w:w="1823"/>
            <w:vMerge/>
            <w:tcBorders/>
          </w:tcPr>
          <w:p/>
        </w:tc>
        <w:tc>
          <w:tcPr>
            <w:tcW w:type="dxa" w:w="1823"/>
            <w:vMerge/>
            <w:tcBorders/>
          </w:tcPr>
          <w:p/>
        </w:tc>
        <w:tc>
          <w:tcPr>
            <w:tcW w:type="dxa" w:w="182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0" w:lineRule="auto" w:before="118" w:after="0"/>
        <w:ind w:left="62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6"/>
        </w:rPr>
        <w:t>4</w:t>
      </w:r>
      <w:r>
        <w:rPr>
          <w:rFonts w:ascii="Times" w:hAnsi="Times" w:eastAsia="Times"/>
          <w:b w:val="0"/>
          <w:i w:val="0"/>
          <w:color w:val="000000"/>
          <w:sz w:val="26"/>
        </w:rPr>
        <w:t xml:space="preserve">. </w:t>
      </w:r>
      <w:r>
        <w:rPr>
          <w:rFonts w:ascii="Times" w:hAnsi="Times" w:eastAsia="Times"/>
          <w:b/>
          <w:i w:val="0"/>
          <w:color w:val="000000"/>
          <w:sz w:val="26"/>
        </w:rPr>
        <w:t xml:space="preserve">Đ.c Ngọc Hà (0) </w:t>
      </w:r>
    </w:p>
    <w:p>
      <w:pPr>
        <w:autoSpaceDN w:val="0"/>
        <w:autoSpaceDE w:val="0"/>
        <w:widowControl/>
        <w:spacing w:line="278" w:lineRule="auto" w:before="224" w:after="0"/>
        <w:ind w:left="6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Tổng số cuộc gọi thành công: 80 </w:t>
      </w:r>
    </w:p>
    <w:p>
      <w:pPr>
        <w:autoSpaceDN w:val="0"/>
        <w:autoSpaceDE w:val="0"/>
        <w:widowControl/>
        <w:spacing w:line="278" w:lineRule="auto" w:before="238" w:after="0"/>
        <w:ind w:left="6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Tổng NTD chúc zalo: 1325 </w:t>
      </w:r>
    </w:p>
    <w:p>
      <w:pPr>
        <w:autoSpaceDN w:val="0"/>
        <w:autoSpaceDE w:val="0"/>
        <w:widowControl/>
        <w:spacing w:line="278" w:lineRule="auto" w:before="236" w:after="0"/>
        <w:ind w:left="6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Tổng KH tiềm năng: 0 </w:t>
      </w:r>
    </w:p>
    <w:p>
      <w:pPr>
        <w:autoSpaceDN w:val="0"/>
        <w:autoSpaceDE w:val="0"/>
        <w:widowControl/>
        <w:spacing w:line="278" w:lineRule="auto" w:before="238" w:after="0"/>
        <w:ind w:left="6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Sản lượng trong ngày: 0 </w:t>
      </w:r>
    </w:p>
    <w:p>
      <w:pPr>
        <w:autoSpaceDN w:val="0"/>
        <w:autoSpaceDE w:val="0"/>
        <w:widowControl/>
        <w:spacing w:line="288" w:lineRule="auto" w:before="242" w:after="0"/>
        <w:ind w:left="62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6"/>
        </w:rPr>
        <w:t xml:space="preserve">II. Bộ phận nhập liệu </w:t>
      </w:r>
    </w:p>
    <w:p>
      <w:pPr>
        <w:autoSpaceDN w:val="0"/>
        <w:autoSpaceDE w:val="0"/>
        <w:widowControl/>
        <w:spacing w:line="290" w:lineRule="auto" w:before="224" w:after="0"/>
        <w:ind w:left="26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6"/>
        </w:rPr>
        <w:t xml:space="preserve">1. Đ/c Thu Hằng (1) </w:t>
      </w:r>
    </w:p>
    <w:p>
      <w:pPr>
        <w:autoSpaceDN w:val="0"/>
        <w:autoSpaceDE w:val="0"/>
        <w:widowControl/>
        <w:spacing w:line="278" w:lineRule="auto" w:before="222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Tổng hồ sơ up: 103 </w:t>
      </w:r>
    </w:p>
    <w:p>
      <w:pPr>
        <w:autoSpaceDN w:val="0"/>
        <w:autoSpaceDE w:val="0"/>
        <w:widowControl/>
        <w:spacing w:line="278" w:lineRule="auto" w:before="238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Nhân viên KD: 4 </w:t>
      </w:r>
    </w:p>
    <w:p>
      <w:pPr>
        <w:autoSpaceDN w:val="0"/>
        <w:autoSpaceDE w:val="0"/>
        <w:widowControl/>
        <w:spacing w:line="278" w:lineRule="auto" w:before="240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Hà Nội: 1 </w:t>
      </w:r>
    </w:p>
    <w:p>
      <w:pPr>
        <w:autoSpaceDN w:val="0"/>
        <w:autoSpaceDE w:val="0"/>
        <w:widowControl/>
        <w:spacing w:line="278" w:lineRule="auto" w:before="244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1154CC"/>
          <w:sz w:val="20"/>
          <w:u w:val="single"/>
        </w:rPr>
        <w:hyperlink r:id="rId9" w:history="1">
          <w:r>
            <w:rPr>
              <w:rStyle w:val="Hyperlink"/>
            </w:rPr>
            <w:t>https://timviec365.vn/ung-vien/chu-viet-hoang-uv738454.html</w:t>
          </w:r>
        </w:hyperlink>
      </w:r>
    </w:p>
    <w:p>
      <w:pPr>
        <w:autoSpaceDN w:val="0"/>
        <w:autoSpaceDE w:val="0"/>
        <w:widowControl/>
        <w:spacing w:line="278" w:lineRule="auto" w:before="230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hyperlink r:id="rId9" w:history="1">
          <w:r>
            <w:rPr>
              <w:rStyle w:val="Hyperlink"/>
            </w:rPr>
            <w:t xml:space="preserve">Hồ Chí Minh: 3 </w:t>
          </w:r>
        </w:hyperlink>
      </w:r>
    </w:p>
    <w:p>
      <w:pPr>
        <w:autoSpaceDN w:val="0"/>
        <w:autoSpaceDE w:val="0"/>
        <w:widowControl/>
        <w:spacing w:line="278" w:lineRule="auto" w:before="246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1154CC"/>
          <w:sz w:val="20"/>
          <w:u w:val="single"/>
        </w:rPr>
        <w:hyperlink r:id="rId10" w:history="1">
          <w:r>
            <w:rPr>
              <w:rStyle w:val="Hyperlink"/>
            </w:rPr>
            <w:t>https://timviec365.vn/ung-vien/nguyen-minh-hieu-uv738391.html</w:t>
          </w:r>
        </w:hyperlink>
      </w:r>
    </w:p>
    <w:p>
      <w:pPr>
        <w:autoSpaceDN w:val="0"/>
        <w:autoSpaceDE w:val="0"/>
        <w:widowControl/>
        <w:spacing w:line="278" w:lineRule="auto" w:before="240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1154CC"/>
          <w:sz w:val="20"/>
          <w:u w:val="single"/>
        </w:rPr>
        <w:hyperlink r:id="rId10" w:history="1">
          <w:r>
            <w:rPr>
              <w:rStyle w:val="Hyperlink"/>
            </w:rPr>
            <w:t>https://timviec365.vn/ung-vien/truong-thuong-hoai-nu-uv738400.h</w:t>
          </w:r>
        </w:hyperlink>
      </w:r>
      <w:r>
        <w:rPr>
          <w:rFonts w:ascii="Times" w:hAnsi="Times" w:eastAsia="Times"/>
          <w:b w:val="0"/>
          <w:i w:val="0"/>
          <w:color w:val="1154CC"/>
          <w:sz w:val="20"/>
          <w:u w:val="single"/>
        </w:rPr>
        <w:hyperlink r:id="rId11" w:history="1">
          <w:r>
            <w:rPr>
              <w:rStyle w:val="Hyperlink"/>
            </w:rPr>
            <w:t>tml</w:t>
          </w:r>
        </w:hyperlink>
      </w:r>
    </w:p>
    <w:p>
      <w:pPr>
        <w:autoSpaceDN w:val="0"/>
        <w:autoSpaceDE w:val="0"/>
        <w:widowControl/>
        <w:spacing w:line="278" w:lineRule="auto" w:before="238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1154CC"/>
          <w:sz w:val="20"/>
          <w:u w:val="single"/>
        </w:rPr>
        <w:hyperlink r:id="rId12" w:history="1">
          <w:r>
            <w:rPr>
              <w:rStyle w:val="Hyperlink"/>
            </w:rPr>
            <w:t>https://timviec365.vn/ung-vien/luong-gia-linh-uv738750.html</w:t>
          </w:r>
        </w:hyperlink>
      </w:r>
    </w:p>
    <w:p>
      <w:pPr>
        <w:autoSpaceDN w:val="0"/>
        <w:autoSpaceDE w:val="0"/>
        <w:widowControl/>
        <w:spacing w:line="278" w:lineRule="auto" w:before="230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hyperlink r:id="rId12" w:history="1">
          <w:r>
            <w:rPr>
              <w:rStyle w:val="Hyperlink"/>
            </w:rPr>
            <w:t xml:space="preserve">Sửa lỗi Cv cho ứng viên </w:t>
          </w:r>
        </w:hyperlink>
      </w:r>
    </w:p>
    <w:p>
      <w:pPr>
        <w:autoSpaceDN w:val="0"/>
        <w:autoSpaceDE w:val="0"/>
        <w:widowControl/>
        <w:spacing w:line="278" w:lineRule="auto" w:before="238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Lọc hồ sơ trên các site timviec </w:t>
      </w:r>
    </w:p>
    <w:p>
      <w:pPr>
        <w:autoSpaceDN w:val="0"/>
        <w:autoSpaceDE w:val="0"/>
        <w:widowControl/>
        <w:spacing w:line="278" w:lineRule="auto" w:before="240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Làm site vệ tinh và file KD </w:t>
      </w:r>
    </w:p>
    <w:p>
      <w:pPr>
        <w:autoSpaceDN w:val="0"/>
        <w:autoSpaceDE w:val="0"/>
        <w:widowControl/>
        <w:spacing w:line="290" w:lineRule="auto" w:before="238" w:after="0"/>
        <w:ind w:left="62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6"/>
        </w:rPr>
        <w:t xml:space="preserve">2. Đ/c Phương Thảo (1) </w:t>
      </w:r>
    </w:p>
    <w:p>
      <w:pPr>
        <w:autoSpaceDN w:val="0"/>
        <w:autoSpaceDE w:val="0"/>
        <w:widowControl/>
        <w:spacing w:line="278" w:lineRule="auto" w:before="222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Tổng hồ sơ up: 81 </w:t>
      </w:r>
    </w:p>
    <w:p>
      <w:pPr>
        <w:autoSpaceDN w:val="0"/>
        <w:autoSpaceDE w:val="0"/>
        <w:widowControl/>
        <w:spacing w:line="278" w:lineRule="auto" w:before="236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CV thu được 8 </w:t>
      </w:r>
    </w:p>
    <w:p>
      <w:pPr>
        <w:autoSpaceDN w:val="0"/>
        <w:autoSpaceDE w:val="0"/>
        <w:widowControl/>
        <w:spacing w:line="276" w:lineRule="auto" w:before="242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Lọc hồ sơ trên các site tìm việc, đăng tin tuyển dụng </w:t>
      </w:r>
    </w:p>
    <w:p>
      <w:pPr>
        <w:autoSpaceDN w:val="0"/>
        <w:autoSpaceDE w:val="0"/>
        <w:widowControl/>
        <w:spacing w:line="278" w:lineRule="auto" w:before="238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Nhân viên KD:  2 </w:t>
      </w:r>
    </w:p>
    <w:p>
      <w:pPr>
        <w:autoSpaceDN w:val="0"/>
        <w:autoSpaceDE w:val="0"/>
        <w:widowControl/>
        <w:spacing w:line="278" w:lineRule="auto" w:before="238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Hồ sơ ứng viên ảo đã loại bỏ 17 </w:t>
      </w:r>
    </w:p>
    <w:p>
      <w:pPr>
        <w:sectPr>
          <w:pgSz w:w="11909" w:h="16834"/>
          <w:pgMar w:top="268" w:right="1352" w:bottom="956" w:left="1440" w:header="720" w:footer="720" w:gutter="0"/>
          <w:cols w:space="720" w:num="1" w:equalWidth="0">
            <w:col w:w="9116" w:space="0"/>
            <w:col w:w="9116" w:space="0"/>
            <w:col w:w="98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Hồ Chí Minh 2 </w:t>
      </w:r>
    </w:p>
    <w:p>
      <w:pPr>
        <w:autoSpaceDN w:val="0"/>
        <w:autoSpaceDE w:val="0"/>
        <w:widowControl/>
        <w:spacing w:line="276" w:lineRule="auto" w:before="246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1154CC"/>
          <w:sz w:val="20"/>
          <w:u w:val="single"/>
        </w:rPr>
        <w:hyperlink r:id="rId13" w:history="1">
          <w:r>
            <w:rPr>
              <w:rStyle w:val="Hyperlink"/>
            </w:rPr>
            <w:t>https://timviec365.vn/ung-vien/trinh-the-anh-uv738352.html</w:t>
          </w:r>
        </w:hyperlink>
      </w:r>
    </w:p>
    <w:p>
      <w:pPr>
        <w:autoSpaceDN w:val="0"/>
        <w:autoSpaceDE w:val="0"/>
        <w:widowControl/>
        <w:spacing w:line="278" w:lineRule="auto" w:before="240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1154CC"/>
          <w:sz w:val="20"/>
          <w:u w:val="single"/>
        </w:rPr>
        <w:hyperlink r:id="rId13" w:history="1">
          <w:r>
            <w:rPr>
              <w:rStyle w:val="Hyperlink"/>
            </w:rPr>
            <w:t>https://timviec365.vn/ung-vien/phan-hai-trieu-uv738379.htm</w:t>
          </w:r>
        </w:hyperlink>
      </w:r>
      <w:r>
        <w:rPr>
          <w:rFonts w:ascii="Times" w:hAnsi="Times" w:eastAsia="Times"/>
          <w:b w:val="0"/>
          <w:i w:val="0"/>
          <w:color w:val="1154CC"/>
          <w:sz w:val="20"/>
          <w:u w:val="single"/>
        </w:rPr>
        <w:hyperlink r:id="rId14" w:history="1">
          <w:r>
            <w:rPr>
              <w:rStyle w:val="Hyperlink"/>
            </w:rPr>
            <w:t>l</w:t>
          </w:r>
        </w:hyperlink>
      </w:r>
    </w:p>
    <w:p>
      <w:pPr>
        <w:autoSpaceDN w:val="0"/>
        <w:autoSpaceDE w:val="0"/>
        <w:widowControl/>
        <w:spacing w:line="278" w:lineRule="auto" w:before="230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hyperlink r:id="rId14" w:history="1">
          <w:r>
            <w:rPr>
              <w:rStyle w:val="Hyperlink"/>
            </w:rPr>
            <w:t xml:space="preserve">Ứng viên đăng ký web .vn ngày 08-09/11 tổng </w:t>
          </w:r>
        </w:hyperlink>
      </w:r>
      <w:r>
        <w:rPr>
          <w:rFonts w:ascii="Times" w:hAnsi="Times" w:eastAsia="Times"/>
          <w:b w:val="0"/>
          <w:i w:val="0"/>
          <w:color w:val="000000"/>
          <w:sz w:val="26"/>
        </w:rPr>
        <w:t xml:space="preserve">59 hồ sơ, 7 số ko nghe </w:t>
      </w:r>
    </w:p>
    <w:p>
      <w:pPr>
        <w:autoSpaceDN w:val="0"/>
        <w:autoSpaceDE w:val="0"/>
        <w:widowControl/>
        <w:spacing w:line="276" w:lineRule="auto" w:before="240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Ứng viên đăng ký web .com ngày 08-09/11 tổng 4 hồ sơ, 3 số ko nghe </w:t>
      </w:r>
    </w:p>
    <w:p>
      <w:pPr>
        <w:autoSpaceDN w:val="0"/>
        <w:autoSpaceDE w:val="0"/>
        <w:widowControl/>
        <w:spacing w:line="278" w:lineRule="auto" w:before="238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Ứng viên đăng kí web .com.vn ngày 09/11 tổng 1 hồ sơ </w:t>
      </w:r>
    </w:p>
    <w:p>
      <w:pPr>
        <w:autoSpaceDN w:val="0"/>
        <w:autoSpaceDE w:val="0"/>
        <w:widowControl/>
        <w:spacing w:line="288" w:lineRule="auto" w:before="240" w:after="0"/>
        <w:ind w:left="26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6"/>
        </w:rPr>
        <w:t xml:space="preserve">3. Đ/c Nguyệt (1) </w:t>
      </w:r>
    </w:p>
    <w:p>
      <w:pPr>
        <w:autoSpaceDN w:val="0"/>
        <w:autoSpaceDE w:val="0"/>
        <w:widowControl/>
        <w:spacing w:line="276" w:lineRule="auto" w:before="226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Tổng hồ sơ up: 80 </w:t>
      </w:r>
    </w:p>
    <w:p>
      <w:pPr>
        <w:autoSpaceDN w:val="0"/>
        <w:autoSpaceDE w:val="0"/>
        <w:widowControl/>
        <w:spacing w:line="278" w:lineRule="auto" w:before="238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Nhân viên KD:  1 </w:t>
      </w:r>
    </w:p>
    <w:p>
      <w:pPr>
        <w:autoSpaceDN w:val="0"/>
        <w:autoSpaceDE w:val="0"/>
        <w:widowControl/>
        <w:spacing w:line="278" w:lineRule="auto" w:before="238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Hồ Chí Minh: 1 </w:t>
      </w:r>
    </w:p>
    <w:p>
      <w:pPr>
        <w:autoSpaceDN w:val="0"/>
        <w:autoSpaceDE w:val="0"/>
        <w:widowControl/>
        <w:spacing w:line="278" w:lineRule="auto" w:before="238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1154CC"/>
          <w:sz w:val="26"/>
          <w:u w:val="single"/>
        </w:rPr>
        <w:hyperlink r:id="rId15" w:history="1">
          <w:r>
            <w:rPr>
              <w:rStyle w:val="Hyperlink"/>
            </w:rPr>
            <w:t>https://timviec365.vn/ung-vien/nguyen-dung-uv738382.html</w:t>
          </w:r>
        </w:hyperlink>
      </w:r>
    </w:p>
    <w:p>
      <w:pPr>
        <w:autoSpaceDN w:val="0"/>
        <w:autoSpaceDE w:val="0"/>
        <w:widowControl/>
        <w:spacing w:line="278" w:lineRule="auto" w:before="238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hyperlink r:id="rId15" w:history="1">
          <w:r>
            <w:rPr>
              <w:rStyle w:val="Hyperlink"/>
            </w:rPr>
            <w:t xml:space="preserve">Làm mới ứng viên: 10 </w:t>
          </w:r>
        </w:hyperlink>
      </w:r>
    </w:p>
    <w:p>
      <w:pPr>
        <w:autoSpaceDN w:val="0"/>
        <w:autoSpaceDE w:val="0"/>
        <w:widowControl/>
        <w:spacing w:line="278" w:lineRule="auto" w:before="238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Lọc hồ sơ trên các trang tuyển dụng khác </w:t>
      </w:r>
    </w:p>
    <w:p>
      <w:pPr>
        <w:autoSpaceDN w:val="0"/>
        <w:autoSpaceDE w:val="0"/>
        <w:widowControl/>
        <w:spacing w:line="288" w:lineRule="auto" w:before="242" w:after="0"/>
        <w:ind w:left="26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6"/>
        </w:rPr>
        <w:t xml:space="preserve">IV. Bộ phận Nhân sự </w:t>
      </w:r>
    </w:p>
    <w:p>
      <w:pPr>
        <w:autoSpaceDN w:val="0"/>
        <w:autoSpaceDE w:val="0"/>
        <w:widowControl/>
        <w:spacing w:line="290" w:lineRule="auto" w:before="90" w:after="0"/>
        <w:ind w:left="26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6"/>
        </w:rPr>
        <w:t xml:space="preserve">1. Đ/c Mai (1) </w:t>
      </w:r>
    </w:p>
    <w:p>
      <w:pPr>
        <w:autoSpaceDN w:val="0"/>
        <w:autoSpaceDE w:val="0"/>
        <w:widowControl/>
        <w:spacing w:line="278" w:lineRule="auto" w:before="88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Tổng số UV nghe máy: 51 </w:t>
      </w:r>
    </w:p>
    <w:p>
      <w:pPr>
        <w:autoSpaceDN w:val="0"/>
        <w:autoSpaceDE w:val="0"/>
        <w:widowControl/>
        <w:spacing w:line="278" w:lineRule="auto" w:before="102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UV trên web timviec365.vn: 30 </w:t>
      </w:r>
    </w:p>
    <w:p>
      <w:pPr>
        <w:autoSpaceDN w:val="0"/>
        <w:autoSpaceDE w:val="0"/>
        <w:widowControl/>
        <w:spacing w:line="278" w:lineRule="auto" w:before="104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UV trên FB: 21 </w:t>
      </w:r>
    </w:p>
    <w:p>
      <w:pPr>
        <w:autoSpaceDN w:val="0"/>
        <w:autoSpaceDE w:val="0"/>
        <w:widowControl/>
        <w:spacing w:line="278" w:lineRule="auto" w:before="100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UV trên top CV : 0 </w:t>
      </w:r>
    </w:p>
    <w:p>
      <w:pPr>
        <w:autoSpaceDN w:val="0"/>
        <w:autoSpaceDE w:val="0"/>
        <w:widowControl/>
        <w:spacing w:line="278" w:lineRule="auto" w:before="102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Hẹn PV: 2 PHP, 1 kinh doanh </w:t>
      </w:r>
    </w:p>
    <w:p>
      <w:pPr>
        <w:autoSpaceDN w:val="0"/>
        <w:autoSpaceDE w:val="0"/>
        <w:widowControl/>
        <w:spacing w:line="278" w:lineRule="auto" w:before="104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Pv UV : 1 kinh doanh </w:t>
      </w:r>
    </w:p>
    <w:p>
      <w:pPr>
        <w:autoSpaceDN w:val="0"/>
        <w:autoSpaceDE w:val="0"/>
        <w:widowControl/>
        <w:spacing w:line="314" w:lineRule="auto" w:before="102" w:after="0"/>
        <w:ind w:left="260" w:right="435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UV nhận việc : 4( 2php,1.net,1 </w:t>
      </w:r>
      <w:r>
        <w:rPr>
          <w:spacing w:val="-7.272727272727273"/>
          <w:rFonts w:ascii="Times" w:hAnsi="Times" w:eastAsia="Times"/>
          <w:b w:val="0"/>
          <w:i w:val="0"/>
          <w:color w:val="000000"/>
          <w:sz w:val="26"/>
        </w:rPr>
        <w:t xml:space="preserve">trực page) </w:t>
      </w:r>
      <w:r>
        <w:br/>
      </w:r>
      <w:r>
        <w:rPr>
          <w:rFonts w:ascii="Times" w:hAnsi="Times" w:eastAsia="Times"/>
          <w:b w:val="0"/>
          <w:i w:val="0"/>
          <w:color w:val="000000"/>
          <w:sz w:val="26"/>
        </w:rPr>
        <w:t>Hướng dẫn ứng viên nhận việc.</w:t>
      </w:r>
    </w:p>
    <w:p>
      <w:pPr>
        <w:autoSpaceDN w:val="0"/>
        <w:autoSpaceDE w:val="0"/>
        <w:widowControl/>
        <w:spacing w:line="288" w:lineRule="auto" w:before="122" w:after="0"/>
        <w:ind w:left="26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6"/>
        </w:rPr>
        <w:t xml:space="preserve">2. Đ/c Thảo (0) </w:t>
      </w:r>
    </w:p>
    <w:p>
      <w:pPr>
        <w:autoSpaceDN w:val="0"/>
        <w:autoSpaceDE w:val="0"/>
        <w:widowControl/>
        <w:spacing w:line="276" w:lineRule="auto" w:before="90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Tổng số UV nghe máy: 53 </w:t>
      </w:r>
    </w:p>
    <w:p>
      <w:pPr>
        <w:autoSpaceDN w:val="0"/>
        <w:autoSpaceDE w:val="0"/>
        <w:widowControl/>
        <w:spacing w:line="278" w:lineRule="auto" w:before="102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UV trên web timviec365.vn: 28 </w:t>
      </w:r>
    </w:p>
    <w:p>
      <w:pPr>
        <w:autoSpaceDN w:val="0"/>
        <w:autoSpaceDE w:val="0"/>
        <w:widowControl/>
        <w:spacing w:line="278" w:lineRule="auto" w:before="102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UV trên FB: 25 </w:t>
      </w:r>
    </w:p>
    <w:p>
      <w:pPr>
        <w:sectPr>
          <w:pgSz w:w="11909" w:h="16834"/>
          <w:pgMar w:top="268" w:right="1440" w:bottom="1344" w:left="1440" w:header="720" w:footer="720" w:gutter="0"/>
          <w:cols w:space="720" w:num="1" w:equalWidth="0">
            <w:col w:w="9028" w:space="0"/>
            <w:col w:w="9116" w:space="0"/>
            <w:col w:w="9116" w:space="0"/>
            <w:col w:w="98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Hẹn PV: 1 AI, 2 Tester </w:t>
      </w:r>
    </w:p>
    <w:p>
      <w:pPr>
        <w:autoSpaceDN w:val="0"/>
        <w:autoSpaceDE w:val="0"/>
        <w:widowControl/>
        <w:spacing w:line="312" w:lineRule="auto" w:before="104" w:after="0"/>
        <w:ind w:left="260" w:right="6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Pv UV : 0 </w:t>
      </w:r>
      <w:r>
        <w:br/>
      </w:r>
      <w:r>
        <w:rPr>
          <w:rFonts w:ascii="Times" w:hAnsi="Times" w:eastAsia="Times"/>
          <w:b w:val="0"/>
          <w:i w:val="0"/>
          <w:color w:val="000000"/>
          <w:sz w:val="26"/>
        </w:rPr>
        <w:t>UV nhận việc :</w:t>
      </w:r>
      <w:r>
        <w:rPr>
          <w:spacing w:val="-8.88888888888889"/>
          <w:rFonts w:ascii="Times" w:hAnsi="Times" w:eastAsia="Times"/>
          <w:b w:val="0"/>
          <w:i w:val="0"/>
          <w:color w:val="000000"/>
          <w:sz w:val="26"/>
        </w:rPr>
        <w:t xml:space="preserve"> 1 Tester</w:t>
      </w:r>
    </w:p>
    <w:p>
      <w:pPr>
        <w:autoSpaceDN w:val="0"/>
        <w:autoSpaceDE w:val="0"/>
        <w:widowControl/>
        <w:spacing w:line="233" w:lineRule="auto" w:before="160" w:after="0"/>
        <w:ind w:left="26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6"/>
        </w:rPr>
        <w:t>3. Đ/c Hòa (0)</w:t>
      </w:r>
    </w:p>
    <w:p>
      <w:pPr>
        <w:autoSpaceDN w:val="0"/>
        <w:autoSpaceDE w:val="0"/>
        <w:widowControl/>
        <w:spacing w:line="278" w:lineRule="auto" w:before="120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Tổng số UV nghe máy: 51 </w:t>
      </w:r>
    </w:p>
    <w:p>
      <w:pPr>
        <w:autoSpaceDN w:val="0"/>
        <w:autoSpaceDE w:val="0"/>
        <w:widowControl/>
        <w:spacing w:line="278" w:lineRule="auto" w:before="102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UV trên web timviec365.vn: 31 </w:t>
      </w:r>
    </w:p>
    <w:p>
      <w:pPr>
        <w:autoSpaceDN w:val="0"/>
        <w:autoSpaceDE w:val="0"/>
        <w:widowControl/>
        <w:spacing w:line="276" w:lineRule="auto" w:before="104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UV trên FB: 16 </w:t>
      </w:r>
    </w:p>
    <w:p>
      <w:pPr>
        <w:autoSpaceDN w:val="0"/>
        <w:autoSpaceDE w:val="0"/>
        <w:widowControl/>
        <w:spacing w:line="278" w:lineRule="auto" w:before="104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UV TOPCV: 1 </w:t>
      </w:r>
    </w:p>
    <w:p>
      <w:pPr>
        <w:autoSpaceDN w:val="0"/>
        <w:autoSpaceDE w:val="0"/>
        <w:widowControl/>
        <w:spacing w:line="278" w:lineRule="auto" w:before="102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UV 123job: 3 </w:t>
      </w:r>
    </w:p>
    <w:p>
      <w:pPr>
        <w:autoSpaceDN w:val="0"/>
        <w:autoSpaceDE w:val="0"/>
        <w:widowControl/>
        <w:spacing w:line="278" w:lineRule="auto" w:before="104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hẹn pv 1 Trực page </w:t>
      </w:r>
    </w:p>
    <w:p>
      <w:pPr>
        <w:autoSpaceDN w:val="0"/>
        <w:autoSpaceDE w:val="0"/>
        <w:widowControl/>
        <w:spacing w:line="278" w:lineRule="auto" w:before="100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1 bạn đến phỏng vấn </w:t>
      </w:r>
    </w:p>
    <w:p>
      <w:pPr>
        <w:autoSpaceDN w:val="0"/>
        <w:autoSpaceDE w:val="0"/>
        <w:widowControl/>
        <w:spacing w:line="314" w:lineRule="auto" w:before="104" w:after="0"/>
        <w:ind w:left="260" w:right="48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Hỗ trợ in và scan kinh doanh </w:t>
      </w:r>
      <w:r>
        <w:rPr>
          <w:spacing w:val="-8.88888888888889"/>
          <w:rFonts w:ascii="Times" w:hAnsi="Times" w:eastAsia="Times"/>
          <w:b w:val="0"/>
          <w:i w:val="0"/>
          <w:color w:val="000000"/>
          <w:sz w:val="26"/>
        </w:rPr>
        <w:t xml:space="preserve">tìm việc </w:t>
      </w:r>
      <w:r>
        <w:br/>
      </w:r>
      <w:r>
        <w:rPr>
          <w:rFonts w:ascii="Times" w:hAnsi="Times" w:eastAsia="Times"/>
          <w:b/>
          <w:i w:val="0"/>
          <w:color w:val="000000"/>
          <w:sz w:val="26"/>
        </w:rPr>
        <w:t>4. Đ/c Hiền (0)</w:t>
      </w:r>
    </w:p>
    <w:p>
      <w:pPr>
        <w:autoSpaceDN w:val="0"/>
        <w:autoSpaceDE w:val="0"/>
        <w:widowControl/>
        <w:spacing w:line="278" w:lineRule="auto" w:before="118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Tổng số UV nghe máy:52 </w:t>
      </w:r>
    </w:p>
    <w:p>
      <w:pPr>
        <w:autoSpaceDN w:val="0"/>
        <w:autoSpaceDE w:val="0"/>
        <w:widowControl/>
        <w:spacing w:line="278" w:lineRule="auto" w:before="104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UV trên web timviec:23 </w:t>
      </w:r>
    </w:p>
    <w:p>
      <w:pPr>
        <w:autoSpaceDN w:val="0"/>
        <w:autoSpaceDE w:val="0"/>
        <w:widowControl/>
        <w:spacing w:line="278" w:lineRule="auto" w:before="102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UV trên facebook: 30 </w:t>
      </w:r>
    </w:p>
    <w:p>
      <w:pPr>
        <w:autoSpaceDN w:val="0"/>
        <w:autoSpaceDE w:val="0"/>
        <w:widowControl/>
        <w:spacing w:line="312" w:lineRule="auto" w:before="104" w:after="0"/>
        <w:ind w:left="260" w:right="542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UV trên Top CV: 0 </w:t>
      </w:r>
      <w:r>
        <w:br/>
      </w:r>
      <w:r>
        <w:rPr>
          <w:rFonts w:ascii="Times" w:hAnsi="Times" w:eastAsia="Times"/>
          <w:b w:val="0"/>
          <w:i w:val="0"/>
          <w:color w:val="000000"/>
          <w:sz w:val="26"/>
        </w:rPr>
        <w:t xml:space="preserve">Hẹn UV pv: 1 HCNS, 1 </w:t>
      </w:r>
      <w:r>
        <w:rPr>
          <w:spacing w:val="-8.88888888888889"/>
          <w:rFonts w:ascii="Times" w:hAnsi="Times" w:eastAsia="Times"/>
          <w:b w:val="0"/>
          <w:i w:val="0"/>
          <w:color w:val="000000"/>
          <w:sz w:val="26"/>
        </w:rPr>
        <w:t xml:space="preserve">thiết kế </w:t>
      </w:r>
    </w:p>
    <w:p>
      <w:pPr>
        <w:autoSpaceDN w:val="0"/>
        <w:autoSpaceDE w:val="0"/>
        <w:widowControl/>
        <w:spacing w:line="230" w:lineRule="auto" w:before="612" w:after="0"/>
        <w:ind w:left="211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6"/>
        </w:rPr>
        <w:t xml:space="preserve">KẾ HOẠCH CÔNG VIỆC NGÀY 10/11/2021 </w:t>
      </w:r>
    </w:p>
    <w:p>
      <w:pPr>
        <w:autoSpaceDN w:val="0"/>
        <w:autoSpaceDE w:val="0"/>
        <w:widowControl/>
        <w:spacing w:line="290" w:lineRule="auto" w:before="122" w:after="118"/>
        <w:ind w:left="26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6"/>
        </w:rPr>
        <w:t xml:space="preserve">I/ Bộ Phận Bán Thẻ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3024"/>
        <w:gridCol w:w="3024"/>
        <w:gridCol w:w="3024"/>
      </w:tblGrid>
      <w:tr>
        <w:trPr>
          <w:trHeight w:hRule="exact" w:val="518"/>
        </w:trPr>
        <w:tc>
          <w:tcPr>
            <w:tcW w:type="dxa" w:w="2922"/>
            <w:tcBorders>
              <w:start w:sz="7.2000000000000455" w:val="single" w:color="#000000"/>
              <w:top w:sz="7.199999999999818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26"/>
            <w:tcBorders>
              <w:start w:sz="7.2000000000000455" w:val="single" w:color="#000000"/>
              <w:top w:sz="7.199999999999818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Trực chính </w:t>
            </w:r>
          </w:p>
        </w:tc>
        <w:tc>
          <w:tcPr>
            <w:tcW w:type="dxa" w:w="2922"/>
            <w:tcBorders>
              <w:start w:sz="7.200000000000273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Trực phụ </w:t>
            </w:r>
          </w:p>
        </w:tc>
      </w:tr>
      <w:tr>
        <w:trPr>
          <w:trHeight w:hRule="exact" w:val="606"/>
        </w:trPr>
        <w:tc>
          <w:tcPr>
            <w:tcW w:type="dxa" w:w="2922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6"/>
              </w:rPr>
              <w:t xml:space="preserve">Ca sáng </w:t>
            </w:r>
          </w:p>
        </w:tc>
        <w:tc>
          <w:tcPr>
            <w:tcW w:type="dxa" w:w="2926"/>
            <w:tcBorders>
              <w:start w:sz="7.2000000000000455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6"/>
              </w:rPr>
              <w:t xml:space="preserve">Dung </w:t>
            </w:r>
          </w:p>
        </w:tc>
        <w:tc>
          <w:tcPr>
            <w:tcW w:type="dxa" w:w="2922"/>
            <w:tcBorders>
              <w:start w:sz="7.200000000000273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6"/>
              </w:rPr>
              <w:t xml:space="preserve">Ngân </w:t>
            </w:r>
          </w:p>
        </w:tc>
      </w:tr>
      <w:tr>
        <w:trPr>
          <w:trHeight w:hRule="exact" w:val="520"/>
        </w:trPr>
        <w:tc>
          <w:tcPr>
            <w:tcW w:type="dxa" w:w="2922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6"/>
              </w:rPr>
              <w:t xml:space="preserve">Ca chiều </w:t>
            </w:r>
          </w:p>
        </w:tc>
        <w:tc>
          <w:tcPr>
            <w:tcW w:type="dxa" w:w="2926"/>
            <w:tcBorders>
              <w:start w:sz="7.2000000000000455" w:val="single" w:color="#000000"/>
              <w:top w:sz="8.0" w:val="single" w:color="#000000"/>
              <w:end w:sz="7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6"/>
              </w:rPr>
              <w:t xml:space="preserve">Dung </w:t>
            </w:r>
          </w:p>
        </w:tc>
        <w:tc>
          <w:tcPr>
            <w:tcW w:type="dxa" w:w="2922"/>
            <w:tcBorders>
              <w:start w:sz="7.200000000000273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6"/>
              </w:rPr>
              <w:t xml:space="preserve">Hiếu </w:t>
            </w:r>
          </w:p>
        </w:tc>
      </w:tr>
    </w:tbl>
    <w:p>
      <w:pPr>
        <w:autoSpaceDN w:val="0"/>
        <w:autoSpaceDE w:val="0"/>
        <w:widowControl/>
        <w:spacing w:line="290" w:lineRule="auto" w:before="212" w:after="0"/>
        <w:ind w:left="26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6"/>
        </w:rPr>
        <w:t xml:space="preserve">1.   Đ.c Dung </w:t>
      </w:r>
    </w:p>
    <w:p>
      <w:pPr>
        <w:autoSpaceDN w:val="0"/>
        <w:autoSpaceDE w:val="0"/>
        <w:widowControl/>
        <w:spacing w:line="278" w:lineRule="auto" w:before="222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a). Trực </w:t>
      </w:r>
    </w:p>
    <w:p>
      <w:pPr>
        <w:autoSpaceDN w:val="0"/>
        <w:autoSpaceDE w:val="0"/>
        <w:widowControl/>
        <w:spacing w:line="278" w:lineRule="auto" w:before="240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Hotline, livechat (hỗ trợ, giải đáp thắc mắc, tư vấn dịch vụ khách hàng). </w:t>
      </w:r>
    </w:p>
    <w:p>
      <w:pPr>
        <w:autoSpaceDN w:val="0"/>
        <w:autoSpaceDE w:val="0"/>
        <w:widowControl/>
        <w:spacing w:line="276" w:lineRule="auto" w:before="238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Skype, tele: hỗ trợ, giải quyết vấn đề thẻ cào, vấn đề kết nối API mua thẻ </w:t>
      </w:r>
    </w:p>
    <w:p>
      <w:pPr>
        <w:autoSpaceDN w:val="0"/>
        <w:autoSpaceDE w:val="0"/>
        <w:widowControl/>
        <w:spacing w:line="278" w:lineRule="auto" w:before="238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Cộng tiền KH </w:t>
      </w:r>
    </w:p>
    <w:p>
      <w:pPr>
        <w:autoSpaceDN w:val="0"/>
        <w:autoSpaceDE w:val="0"/>
        <w:widowControl/>
        <w:spacing w:line="278" w:lineRule="auto" w:before="238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b). Duyệt FB, Active CV </w:t>
      </w:r>
    </w:p>
    <w:p>
      <w:pPr>
        <w:sectPr>
          <w:pgSz w:w="11909" w:h="16834"/>
          <w:pgMar w:top="268" w:right="1398" w:bottom="854" w:left="1440" w:header="720" w:footer="720" w:gutter="0"/>
          <w:cols w:space="720" w:num="1" w:equalWidth="0">
            <w:col w:w="9070" w:space="0"/>
            <w:col w:w="9028" w:space="0"/>
            <w:col w:w="9116" w:space="0"/>
            <w:col w:w="9116" w:space="0"/>
            <w:col w:w="98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c). Nhập thẻ giấy: 1000 thẻ </w:t>
      </w:r>
    </w:p>
    <w:p>
      <w:pPr>
        <w:autoSpaceDN w:val="0"/>
        <w:autoSpaceDE w:val="0"/>
        <w:widowControl/>
        <w:spacing w:line="276" w:lineRule="auto" w:before="238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Nhập thẻ đối tác </w:t>
      </w:r>
    </w:p>
    <w:p>
      <w:pPr>
        <w:autoSpaceDN w:val="0"/>
        <w:autoSpaceDE w:val="0"/>
        <w:widowControl/>
        <w:spacing w:line="278" w:lineRule="auto" w:before="238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e) Công việc khác (Nếu có) </w:t>
      </w:r>
    </w:p>
    <w:p>
      <w:pPr>
        <w:autoSpaceDN w:val="0"/>
        <w:autoSpaceDE w:val="0"/>
        <w:widowControl/>
        <w:spacing w:line="233" w:lineRule="auto" w:before="282" w:after="0"/>
        <w:ind w:left="26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6"/>
        </w:rPr>
        <w:t xml:space="preserve">2.     Đ.c Ngân </w:t>
      </w:r>
    </w:p>
    <w:p>
      <w:pPr>
        <w:autoSpaceDN w:val="0"/>
        <w:autoSpaceDE w:val="0"/>
        <w:widowControl/>
        <w:spacing w:line="278" w:lineRule="auto" w:before="254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Hotline, livechat (hỗ trợ, giải đáp thắc mắc, tư vấn dịch vụ khách hàng). </w:t>
      </w:r>
    </w:p>
    <w:p>
      <w:pPr>
        <w:autoSpaceDN w:val="0"/>
        <w:autoSpaceDE w:val="0"/>
        <w:widowControl/>
        <w:spacing w:line="278" w:lineRule="auto" w:before="236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Skype, tele: hỗ trợ, giải quyết vấn đề thẻ cào, vấn đề kết nối API mua thẻ </w:t>
      </w:r>
    </w:p>
    <w:p>
      <w:pPr>
        <w:autoSpaceDN w:val="0"/>
        <w:autoSpaceDE w:val="0"/>
        <w:widowControl/>
        <w:spacing w:line="278" w:lineRule="auto" w:before="238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Cộng tiền KH </w:t>
      </w:r>
    </w:p>
    <w:p>
      <w:pPr>
        <w:autoSpaceDN w:val="0"/>
        <w:autoSpaceDE w:val="0"/>
        <w:widowControl/>
        <w:spacing w:line="278" w:lineRule="auto" w:before="240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b). Duyệt FB, Active CV </w:t>
      </w:r>
    </w:p>
    <w:p>
      <w:pPr>
        <w:autoSpaceDN w:val="0"/>
        <w:autoSpaceDE w:val="0"/>
        <w:widowControl/>
        <w:spacing w:line="278" w:lineRule="auto" w:before="236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c). Nhập thẻ giấy: 1000 thẻ </w:t>
      </w:r>
    </w:p>
    <w:p>
      <w:pPr>
        <w:autoSpaceDN w:val="0"/>
        <w:autoSpaceDE w:val="0"/>
        <w:widowControl/>
        <w:spacing w:line="278" w:lineRule="auto" w:before="238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Nhập thẻ đối tác </w:t>
      </w:r>
    </w:p>
    <w:p>
      <w:pPr>
        <w:autoSpaceDN w:val="0"/>
        <w:autoSpaceDE w:val="0"/>
        <w:widowControl/>
        <w:spacing w:line="278" w:lineRule="auto" w:before="238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e) Công việc khác (Nếu có) </w:t>
      </w:r>
    </w:p>
    <w:p>
      <w:pPr>
        <w:autoSpaceDN w:val="0"/>
        <w:autoSpaceDE w:val="0"/>
        <w:widowControl/>
        <w:spacing w:line="288" w:lineRule="auto" w:before="242" w:after="0"/>
        <w:ind w:left="26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6"/>
        </w:rPr>
        <w:t xml:space="preserve">3.      Đ.c Hiếu </w:t>
      </w:r>
    </w:p>
    <w:p>
      <w:pPr>
        <w:autoSpaceDN w:val="0"/>
        <w:autoSpaceDE w:val="0"/>
        <w:widowControl/>
        <w:spacing w:line="233" w:lineRule="auto" w:before="264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>Trực tối, nghỉ sáng</w:t>
      </w:r>
    </w:p>
    <w:p>
      <w:pPr>
        <w:autoSpaceDN w:val="0"/>
        <w:autoSpaceDE w:val="0"/>
        <w:widowControl/>
        <w:spacing w:line="278" w:lineRule="auto" w:before="254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Hotline, livechat (hỗ trợ, giải đáp thắc mắc, tư vấn dịch vụ khách hàng). </w:t>
      </w:r>
    </w:p>
    <w:p>
      <w:pPr>
        <w:autoSpaceDN w:val="0"/>
        <w:autoSpaceDE w:val="0"/>
        <w:widowControl/>
        <w:spacing w:line="278" w:lineRule="auto" w:before="236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Skype, tele: hỗ trợ, giải quyết vấn đề thẻ cào, vấn đề kết nối API mua thẻ </w:t>
      </w:r>
    </w:p>
    <w:p>
      <w:pPr>
        <w:autoSpaceDN w:val="0"/>
        <w:autoSpaceDE w:val="0"/>
        <w:widowControl/>
        <w:spacing w:line="278" w:lineRule="auto" w:before="240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Cộng tiền KH </w:t>
      </w:r>
    </w:p>
    <w:p>
      <w:pPr>
        <w:autoSpaceDN w:val="0"/>
        <w:autoSpaceDE w:val="0"/>
        <w:widowControl/>
        <w:spacing w:line="278" w:lineRule="auto" w:before="238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b). Duyệt FB, Active CV </w:t>
      </w:r>
    </w:p>
    <w:p>
      <w:pPr>
        <w:autoSpaceDN w:val="0"/>
        <w:autoSpaceDE w:val="0"/>
        <w:widowControl/>
        <w:spacing w:line="278" w:lineRule="auto" w:before="238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c). Nhập thẻ giấy: 1000 thẻ </w:t>
      </w:r>
    </w:p>
    <w:p>
      <w:pPr>
        <w:autoSpaceDN w:val="0"/>
        <w:autoSpaceDE w:val="0"/>
        <w:widowControl/>
        <w:spacing w:line="278" w:lineRule="auto" w:before="238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Nhập thẻ đối tác </w:t>
      </w:r>
    </w:p>
    <w:p>
      <w:pPr>
        <w:autoSpaceDN w:val="0"/>
        <w:autoSpaceDE w:val="0"/>
        <w:widowControl/>
        <w:spacing w:line="278" w:lineRule="auto" w:before="238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e) Công việc khác (Nếu có) </w:t>
      </w:r>
    </w:p>
    <w:p>
      <w:pPr>
        <w:autoSpaceDN w:val="0"/>
        <w:autoSpaceDE w:val="0"/>
        <w:widowControl/>
        <w:spacing w:line="288" w:lineRule="auto" w:before="240" w:after="0"/>
        <w:ind w:left="26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6"/>
        </w:rPr>
        <w:t xml:space="preserve">II/ Bộ Phận Kinh doanh Tìm Việc </w:t>
      </w:r>
    </w:p>
    <w:p>
      <w:pPr>
        <w:autoSpaceDN w:val="0"/>
        <w:autoSpaceDE w:val="0"/>
        <w:widowControl/>
        <w:spacing w:line="278" w:lineRule="auto" w:before="222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8h-8h45 : Chúc zalo; xuất dữ liệu; ứng tuyển trang khác </w:t>
      </w:r>
    </w:p>
    <w:p>
      <w:pPr>
        <w:autoSpaceDN w:val="0"/>
        <w:autoSpaceDE w:val="0"/>
        <w:widowControl/>
        <w:spacing w:line="278" w:lineRule="auto" w:before="240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8h45 -9h: Gọi data cũ </w:t>
      </w:r>
    </w:p>
    <w:p>
      <w:pPr>
        <w:autoSpaceDN w:val="0"/>
        <w:autoSpaceDE w:val="0"/>
        <w:widowControl/>
        <w:spacing w:line="278" w:lineRule="auto" w:before="238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Nhà tuyển dụng chưa đăng tin </w:t>
      </w:r>
    </w:p>
    <w:p>
      <w:pPr>
        <w:autoSpaceDN w:val="0"/>
        <w:autoSpaceDE w:val="0"/>
        <w:widowControl/>
        <w:spacing w:line="276" w:lineRule="auto" w:before="118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Nhà tuyển dụng tháng cũ </w:t>
      </w:r>
    </w:p>
    <w:p>
      <w:pPr>
        <w:sectPr>
          <w:pgSz w:w="11909" w:h="16834"/>
          <w:pgMar w:top="268" w:right="1440" w:bottom="1030" w:left="1440" w:header="720" w:footer="720" w:gutter="0"/>
          <w:cols w:space="720" w:num="1" w:equalWidth="0">
            <w:col w:w="9028" w:space="0"/>
            <w:col w:w="9070" w:space="0"/>
            <w:col w:w="9028" w:space="0"/>
            <w:col w:w="9116" w:space="0"/>
            <w:col w:w="9116" w:space="0"/>
            <w:col w:w="98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autoSpaceDE w:val="0"/>
        <w:widowControl/>
        <w:spacing w:line="283" w:lineRule="auto" w:before="0" w:after="0"/>
        <w:ind w:left="260" w:right="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Chú ý: nhắn tin theo mẫu: </w:t>
      </w:r>
      <w:r>
        <w:rPr>
          <w:rFonts w:ascii="Times" w:hAnsi="Times" w:eastAsia="Times"/>
          <w:b/>
          <w:i w:val="0"/>
          <w:color w:val="000000"/>
          <w:sz w:val="26"/>
        </w:rPr>
        <w:t xml:space="preserve">Timviec365.vn lien he tu van vien de duoc ho </w:t>
      </w:r>
      <w:r>
        <w:rPr>
          <w:spacing w:val="-11.428571428571427"/>
          <w:rFonts w:ascii="Times" w:hAnsi="Times" w:eastAsia="Times"/>
          <w:b/>
          <w:i w:val="0"/>
          <w:color w:val="000000"/>
          <w:sz w:val="26"/>
        </w:rPr>
        <w:t xml:space="preserve">tro ve </w:t>
      </w:r>
      <w:r>
        <w:rPr>
          <w:rFonts w:ascii="Times" w:hAnsi="Times" w:eastAsia="Times"/>
          <w:b/>
          <w:i w:val="0"/>
          <w:color w:val="000000"/>
          <w:sz w:val="26"/>
        </w:rPr>
        <w:t xml:space="preserve">tuyen dung. </w:t>
      </w:r>
      <w:r>
        <w:rPr>
          <w:rFonts w:ascii="Times" w:hAnsi="Times" w:eastAsia="Times"/>
          <w:b w:val="0"/>
          <w:i w:val="0"/>
          <w:color w:val="000000"/>
          <w:sz w:val="26"/>
        </w:rPr>
        <w:t xml:space="preserve">Mẫu email: như cũ. </w:t>
      </w:r>
    </w:p>
    <w:p>
      <w:pPr>
        <w:autoSpaceDN w:val="0"/>
        <w:autoSpaceDE w:val="0"/>
        <w:widowControl/>
        <w:spacing w:line="278" w:lineRule="auto" w:before="222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9h: Gọi data tiềm năng: </w:t>
      </w:r>
    </w:p>
    <w:p>
      <w:pPr>
        <w:autoSpaceDN w:val="0"/>
        <w:autoSpaceDE w:val="0"/>
        <w:widowControl/>
        <w:spacing w:line="262" w:lineRule="auto" w:before="282" w:after="0"/>
        <w:ind w:left="260" w:right="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NTD đăng ký mới; NTD đăng tin mới; NTD có ứng viên ứng tuyển; NTD </w:t>
      </w:r>
      <w:r>
        <w:rPr>
          <w:spacing w:val="-10.0"/>
          <w:rFonts w:ascii="Times" w:hAnsi="Times" w:eastAsia="Times"/>
          <w:b w:val="0"/>
          <w:i w:val="0"/>
          <w:color w:val="000000"/>
          <w:sz w:val="26"/>
        </w:rPr>
        <w:t xml:space="preserve">sắp hết </w:t>
      </w:r>
      <w:r>
        <w:rPr>
          <w:rFonts w:ascii="Times" w:hAnsi="Times" w:eastAsia="Times"/>
          <w:b w:val="0"/>
          <w:i w:val="0"/>
          <w:color w:val="000000"/>
          <w:sz w:val="26"/>
        </w:rPr>
        <w:t xml:space="preserve">hạn lọc điểm, ghim tin, đăng tin </w:t>
      </w:r>
    </w:p>
    <w:p>
      <w:pPr>
        <w:autoSpaceDN w:val="0"/>
        <w:autoSpaceDE w:val="0"/>
        <w:widowControl/>
        <w:spacing w:line="278" w:lineRule="auto" w:before="116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10h30: Gọi NTD trên trang khác </w:t>
      </w:r>
    </w:p>
    <w:p>
      <w:pPr>
        <w:autoSpaceDN w:val="0"/>
        <w:autoSpaceDE w:val="0"/>
        <w:widowControl/>
        <w:spacing w:line="271" w:lineRule="auto" w:before="280" w:after="0"/>
        <w:ind w:left="26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6"/>
        </w:rPr>
        <w:t>Chú ý: kỹ năng 3s tạo ấn tượng NTD: Em Chào A/C, Em là ...</w:t>
      </w:r>
      <w:r>
        <w:rPr>
          <w:rFonts w:ascii="Times" w:hAnsi="Times" w:eastAsia="Times"/>
          <w:b/>
          <w:i w:val="0"/>
          <w:color w:val="000000"/>
          <w:sz w:val="26"/>
          <w:u w:val="single"/>
        </w:rPr>
        <w:t>hỗ trợ A/C tuyển</w:t>
      </w:r>
      <w:r>
        <w:rPr>
          <w:spacing w:val="-20.0"/>
          <w:rFonts w:ascii="Times" w:hAnsi="Times" w:eastAsia="Times"/>
          <w:b/>
          <w:i w:val="0"/>
          <w:color w:val="000000"/>
          <w:sz w:val="26"/>
        </w:rPr>
        <w:t xml:space="preserve"> </w:t>
      </w:r>
      <w:r>
        <w:rPr>
          <w:rFonts w:ascii="Times" w:hAnsi="Times" w:eastAsia="Times"/>
          <w:b/>
          <w:i w:val="0"/>
          <w:color w:val="000000"/>
          <w:sz w:val="26"/>
          <w:u w:val="single"/>
        </w:rPr>
        <w:t>dụng</w:t>
      </w:r>
      <w:r>
        <w:rPr>
          <w:rFonts w:ascii="Times" w:hAnsi="Times" w:eastAsia="Times"/>
          <w:b w:val="0"/>
          <w:i w:val="0"/>
          <w:color w:val="000000"/>
          <w:sz w:val="26"/>
        </w:rPr>
        <w:t xml:space="preserve"> trên website Timviec365. Không biết A/C đang cần tuyển vị trí gì ạ? để </w:t>
      </w:r>
      <w:r>
        <w:rPr>
          <w:spacing w:val="-16.0"/>
          <w:rFonts w:ascii="Times" w:hAnsi="Times" w:eastAsia="Times"/>
          <w:b w:val="0"/>
          <w:i w:val="0"/>
          <w:color w:val="000000"/>
          <w:sz w:val="26"/>
        </w:rPr>
        <w:t xml:space="preserve">e hỗ </w:t>
      </w:r>
      <w:r>
        <w:rPr>
          <w:rFonts w:ascii="Times" w:hAnsi="Times" w:eastAsia="Times"/>
          <w:b w:val="0"/>
          <w:i w:val="0"/>
          <w:color w:val="000000"/>
          <w:sz w:val="26"/>
        </w:rPr>
        <w:t xml:space="preserve">trợ tuyển dụng </w:t>
      </w:r>
      <w:r>
        <w:rPr>
          <w:rFonts w:ascii="Times" w:hAnsi="Times" w:eastAsia="Times"/>
          <w:b/>
          <w:i w:val="0"/>
          <w:color w:val="000000"/>
          <w:sz w:val="26"/>
          <w:u w:val="single"/>
        </w:rPr>
        <w:t>luôn</w:t>
      </w:r>
      <w:r>
        <w:rPr>
          <w:rFonts w:ascii="Times" w:hAnsi="Times" w:eastAsia="Times"/>
          <w:b w:val="0"/>
          <w:i w:val="0"/>
          <w:color w:val="000000"/>
          <w:sz w:val="26"/>
        </w:rPr>
        <w:t xml:space="preserve"> cho A/C. </w:t>
      </w:r>
    </w:p>
    <w:p>
      <w:pPr>
        <w:autoSpaceDN w:val="0"/>
        <w:autoSpaceDE w:val="0"/>
        <w:widowControl/>
        <w:spacing w:line="290" w:lineRule="auto" w:before="222" w:after="0"/>
        <w:ind w:left="26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6"/>
        </w:rPr>
        <w:t xml:space="preserve">14h: </w:t>
      </w:r>
      <w:r>
        <w:rPr>
          <w:rFonts w:ascii="Times" w:hAnsi="Times" w:eastAsia="Times"/>
          <w:b w:val="0"/>
          <w:i w:val="0"/>
          <w:color w:val="000000"/>
          <w:sz w:val="26"/>
        </w:rPr>
        <w:t xml:space="preserve">Gọi NTD không nghe máy, hẹn gọi lại </w:t>
      </w:r>
    </w:p>
    <w:p>
      <w:pPr>
        <w:autoSpaceDN w:val="0"/>
        <w:autoSpaceDE w:val="0"/>
        <w:widowControl/>
        <w:spacing w:line="290" w:lineRule="auto" w:before="222" w:after="0"/>
        <w:ind w:left="26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6"/>
        </w:rPr>
        <w:t>14h30:</w:t>
      </w:r>
      <w:r>
        <w:rPr>
          <w:rFonts w:ascii="Times" w:hAnsi="Times" w:eastAsia="Times"/>
          <w:b w:val="0"/>
          <w:i w:val="0"/>
          <w:color w:val="000000"/>
          <w:sz w:val="26"/>
        </w:rPr>
        <w:t xml:space="preserve"> Gọi NTD trên trang khác, NTD tiềm năng </w:t>
      </w:r>
    </w:p>
    <w:p>
      <w:pPr>
        <w:autoSpaceDN w:val="0"/>
        <w:autoSpaceDE w:val="0"/>
        <w:widowControl/>
        <w:spacing w:line="290" w:lineRule="auto" w:before="226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000000"/>
          <w:sz w:val="26"/>
        </w:rPr>
        <w:t>17h:</w:t>
      </w:r>
      <w:r>
        <w:rPr>
          <w:rFonts w:ascii="Times" w:hAnsi="Times" w:eastAsia="Times"/>
          <w:b w:val="0"/>
          <w:i w:val="0"/>
          <w:color w:val="000000"/>
          <w:sz w:val="26"/>
        </w:rPr>
        <w:t xml:space="preserve"> Hỗ trợ nhà tuyển dụng, sàng lọc NTD tiềm năng để chăm sóc, Làm ảnh zalo </w:t>
      </w:r>
    </w:p>
    <w:p>
      <w:pPr>
        <w:autoSpaceDN w:val="0"/>
        <w:autoSpaceDE w:val="0"/>
        <w:widowControl/>
        <w:spacing w:line="290" w:lineRule="auto" w:before="222" w:after="0"/>
        <w:ind w:left="26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6"/>
        </w:rPr>
        <w:t>17h45:</w:t>
      </w:r>
      <w:r>
        <w:rPr>
          <w:rFonts w:ascii="Times" w:hAnsi="Times" w:eastAsia="Times"/>
          <w:b w:val="0"/>
          <w:i w:val="0"/>
          <w:color w:val="000000"/>
          <w:sz w:val="26"/>
        </w:rPr>
        <w:t xml:space="preserve"> Họp </w:t>
      </w:r>
    </w:p>
    <w:p>
      <w:pPr>
        <w:autoSpaceDN w:val="0"/>
        <w:autoSpaceDE w:val="0"/>
        <w:widowControl/>
        <w:spacing w:line="278" w:lineRule="auto" w:before="222" w:after="0"/>
        <w:ind w:left="260" w:right="0" w:firstLine="0"/>
        <w:jc w:val="left"/>
      </w:pPr>
      <w:r>
        <w:rPr>
          <w:rFonts w:ascii="Times" w:hAnsi="Times" w:eastAsia="Times"/>
          <w:b/>
          <w:i/>
          <w:color w:val="000000"/>
          <w:sz w:val="26"/>
          <w:u w:val="single"/>
        </w:rPr>
        <w:t>Chỉ tiêu:</w:t>
      </w:r>
      <w:r>
        <w:rPr>
          <w:rFonts w:ascii="Times" w:hAnsi="Times" w:eastAsia="Times"/>
          <w:b w:val="0"/>
          <w:i/>
          <w:color w:val="000000"/>
          <w:sz w:val="26"/>
        </w:rPr>
        <w:t xml:space="preserve"> Gọi 100 cuộc và trên 120p và sản lượng 3tr</w:t>
      </w:r>
      <w:r>
        <w:rPr>
          <w:rFonts w:ascii="Times" w:hAnsi="Times" w:eastAsia="Times"/>
          <w:b w:val="0"/>
          <w:i w:val="0"/>
          <w:color w:val="000000"/>
          <w:sz w:val="26"/>
        </w:rPr>
        <w:t xml:space="preserve">. </w:t>
      </w:r>
    </w:p>
    <w:p>
      <w:pPr>
        <w:autoSpaceDN w:val="0"/>
        <w:autoSpaceDE w:val="0"/>
        <w:widowControl/>
        <w:spacing w:line="358" w:lineRule="auto" w:before="242" w:after="0"/>
        <w:ind w:left="260" w:right="5268" w:firstLine="0"/>
        <w:jc w:val="left"/>
      </w:pPr>
      <w:r>
        <w:rPr>
          <w:rFonts w:ascii="Times" w:hAnsi="Times" w:eastAsia="Times"/>
          <w:b/>
          <w:i w:val="0"/>
          <w:color w:val="000000"/>
          <w:sz w:val="26"/>
        </w:rPr>
        <w:t xml:space="preserve">III/ Bộ phận nhập liệu </w:t>
      </w:r>
      <w:r>
        <w:br/>
      </w:r>
      <w:r>
        <w:rPr>
          <w:rFonts w:ascii="Times" w:hAnsi="Times" w:eastAsia="Times"/>
          <w:b w:val="0"/>
          <w:i w:val="0"/>
          <w:color w:val="000000"/>
          <w:sz w:val="26"/>
        </w:rPr>
        <w:t xml:space="preserve">Gọi điện và nhập hồ sơ ứng </w:t>
      </w:r>
      <w:r>
        <w:rPr>
          <w:spacing w:val="-11.428571428571427"/>
          <w:rFonts w:ascii="Times" w:hAnsi="Times" w:eastAsia="Times"/>
          <w:b w:val="0"/>
          <w:i w:val="0"/>
          <w:color w:val="000000"/>
          <w:sz w:val="26"/>
        </w:rPr>
        <w:t xml:space="preserve">viên . </w:t>
      </w:r>
    </w:p>
    <w:p>
      <w:pPr>
        <w:autoSpaceDN w:val="0"/>
        <w:autoSpaceDE w:val="0"/>
        <w:widowControl/>
        <w:spacing w:line="278" w:lineRule="auto" w:before="236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Tìm kiếm hồ sơ ứng viên ở các trang khác. </w:t>
      </w:r>
    </w:p>
    <w:p>
      <w:pPr>
        <w:autoSpaceDN w:val="0"/>
        <w:autoSpaceDE w:val="0"/>
        <w:widowControl/>
        <w:spacing w:line="278" w:lineRule="auto" w:before="240" w:after="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Làm mới hồ sơ ứng viên./. </w:t>
      </w:r>
    </w:p>
    <w:p>
      <w:pPr>
        <w:autoSpaceDN w:val="0"/>
        <w:autoSpaceDE w:val="0"/>
        <w:widowControl/>
        <w:spacing w:line="290" w:lineRule="auto" w:before="240" w:after="0"/>
        <w:ind w:left="26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6"/>
        </w:rPr>
        <w:t xml:space="preserve">IV/ Bộ phận nhân sự </w:t>
      </w:r>
    </w:p>
    <w:p>
      <w:pPr>
        <w:autoSpaceDN w:val="0"/>
        <w:autoSpaceDE w:val="0"/>
        <w:widowControl/>
        <w:spacing w:line="278" w:lineRule="auto" w:before="222" w:after="46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Tuyển dụng nhân sự cho công ty </w:t>
      </w:r>
    </w:p>
    <w:p>
      <w:pPr>
        <w:sectPr>
          <w:pgSz w:w="11909" w:h="16834"/>
          <w:pgMar w:top="268" w:right="1354" w:bottom="1440" w:left="1440" w:header="720" w:footer="720" w:gutter="0"/>
          <w:cols w:space="720" w:num="1" w:equalWidth="0">
            <w:col w:w="9114" w:space="0"/>
            <w:col w:w="9028" w:space="0"/>
            <w:col w:w="9070" w:space="0"/>
            <w:col w:w="9028" w:space="0"/>
            <w:col w:w="9116" w:space="0"/>
            <w:col w:w="9116" w:space="0"/>
            <w:col w:w="9804" w:space="0"/>
          </w:cols>
          <w:docGrid w:linePitch="360"/>
        </w:sectPr>
      </w:pPr>
    </w:p>
    <w:p>
      <w:pPr>
        <w:autoSpaceDN w:val="0"/>
        <w:tabs>
          <w:tab w:pos="5350" w:val="left"/>
        </w:tabs>
        <w:autoSpaceDE w:val="0"/>
        <w:widowControl/>
        <w:spacing w:line="288" w:lineRule="auto" w:before="0" w:after="0"/>
        <w:ind w:left="360" w:right="0" w:firstLine="0"/>
        <w:jc w:val="left"/>
      </w:pPr>
      <w:r>
        <w:rPr>
          <w:rFonts w:ascii="Times" w:hAnsi="Times" w:eastAsia="Times"/>
          <w:b/>
          <w:i/>
          <w:color w:val="000000"/>
          <w:sz w:val="26"/>
        </w:rPr>
        <w:t xml:space="preserve">Nơi nhận: </w:t>
      </w:r>
      <w:r>
        <w:tab/>
      </w:r>
      <w:r>
        <w:rPr>
          <w:rFonts w:ascii="Times" w:hAnsi="Times" w:eastAsia="Times"/>
          <w:b/>
          <w:i w:val="0"/>
          <w:color w:val="000000"/>
          <w:sz w:val="26"/>
        </w:rPr>
        <w:t xml:space="preserve">TRƯỞNG PHÒNG </w:t>
      </w:r>
    </w:p>
    <w:p>
      <w:pPr>
        <w:autoSpaceDN w:val="0"/>
        <w:autoSpaceDE w:val="0"/>
        <w:widowControl/>
        <w:spacing w:line="278" w:lineRule="auto" w:before="224" w:after="194"/>
        <w:ind w:left="3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- Như trên; </w:t>
      </w:r>
    </w:p>
    <w:p>
      <w:pPr>
        <w:sectPr>
          <w:type w:val="continuous"/>
          <w:pgSz w:w="11909" w:h="16834"/>
          <w:pgMar w:top="268" w:right="1354" w:bottom="1440" w:left="1440" w:header="720" w:footer="720" w:gutter="0"/>
          <w:cols w:space="720" w:num="1" w:equalWidth="0">
            <w:col w:w="9114" w:space="0"/>
            <w:col w:w="9114" w:space="0"/>
            <w:col w:w="9028" w:space="0"/>
            <w:col w:w="9070" w:space="0"/>
            <w:col w:w="9028" w:space="0"/>
            <w:col w:w="9116" w:space="0"/>
            <w:col w:w="9116" w:space="0"/>
            <w:col w:w="9804" w:space="0"/>
          </w:cols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3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- Lưu: P1, CTY CP TT Hưng Hà. </w:t>
      </w:r>
    </w:p>
    <w:p>
      <w:pPr>
        <w:sectPr>
          <w:type w:val="continuous"/>
          <w:pgSz w:w="11909" w:h="16834"/>
          <w:pgMar w:top="268" w:right="1354" w:bottom="1440" w:left="1440" w:header="720" w:footer="720" w:gutter="0"/>
          <w:cols w:space="720" w:num="2" w:equalWidth="0">
            <w:col w:w="4492" w:space="0"/>
            <w:col w:w="4622" w:space="0"/>
            <w:col w:w="9114" w:space="0"/>
            <w:col w:w="9114" w:space="0"/>
            <w:col w:w="9028" w:space="0"/>
            <w:col w:w="9070" w:space="0"/>
            <w:col w:w="9028" w:space="0"/>
            <w:col w:w="9116" w:space="0"/>
            <w:col w:w="9116" w:space="0"/>
            <w:col w:w="9804" w:space="0"/>
          </w:cols>
          <w:docGrid w:linePitch="360"/>
        </w:sectPr>
      </w:pPr>
    </w:p>
    <w:p>
      <w:pPr>
        <w:autoSpaceDN w:val="0"/>
        <w:autoSpaceDE w:val="0"/>
        <w:widowControl/>
        <w:spacing w:line="290" w:lineRule="auto" w:before="0" w:after="0"/>
        <w:ind w:left="57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6"/>
        </w:rPr>
        <w:t xml:space="preserve">TRƯƠNG ĐỨC CHÍNH </w:t>
      </w:r>
    </w:p>
    <w:sectPr w:rsidR="00FC693F" w:rsidRPr="0006063C" w:rsidSect="00034616">
      <w:type w:val="nextColumn"/>
      <w:pgSz w:w="11909" w:h="16834"/>
      <w:pgMar w:top="268" w:right="1354" w:bottom="1440" w:left="1440" w:header="720" w:footer="720" w:gutter="0"/>
      <w:cols w:space="720" w:num="2" w:equalWidth="0">
        <w:col w:w="4492" w:space="0"/>
        <w:col w:w="4622" w:space="0"/>
        <w:col w:w="9114" w:space="0"/>
        <w:col w:w="9114" w:space="0"/>
        <w:col w:w="9028" w:space="0"/>
        <w:col w:w="9070" w:space="0"/>
        <w:col w:w="9028" w:space="0"/>
        <w:col w:w="9116" w:space="0"/>
        <w:col w:w="9116" w:space="0"/>
        <w:col w:w="980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timviec365.vn/ung-vien/chu-viet-hoang-uv738454.html" TargetMode="External"/><Relationship Id="rId10" Type="http://schemas.openxmlformats.org/officeDocument/2006/relationships/hyperlink" Target="https://timviec365.vn/ung-vien/nguyen-minh-hieu-uv738391.html" TargetMode="External"/><Relationship Id="rId11" Type="http://schemas.openxmlformats.org/officeDocument/2006/relationships/hyperlink" Target="https://timviec365.vn/ung-vien/truong-thuong-hoai-nu-uv738400.html" TargetMode="External"/><Relationship Id="rId12" Type="http://schemas.openxmlformats.org/officeDocument/2006/relationships/hyperlink" Target="https://timviec365.vn/ung-vien/luong-gia-linh-uv738750.html" TargetMode="External"/><Relationship Id="rId13" Type="http://schemas.openxmlformats.org/officeDocument/2006/relationships/hyperlink" Target="https://timviec365.vn/ung-vien/trinh-the-anh-uv738352.html" TargetMode="External"/><Relationship Id="rId14" Type="http://schemas.openxmlformats.org/officeDocument/2006/relationships/hyperlink" Target="https://timviec365.vn/ung-vien/phan-hai-trieu-uv738379.html" TargetMode="External"/><Relationship Id="rId15" Type="http://schemas.openxmlformats.org/officeDocument/2006/relationships/hyperlink" Target="https://timviec365.vn/ung-vien/nguyen-dung-uv73838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